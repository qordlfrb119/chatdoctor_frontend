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GitHub Push 에러 메세지 및 해결 방법 정리</w:t>
      </w:r>
    </w:p>
    <w:p>
      <w:r>
        <w:t>작성일: 2025년 04월 25일</w:t>
        <w:br/>
      </w:r>
    </w:p>
    <w:p>
      <w:pPr>
        <w:pStyle w:val="Heading2"/>
      </w:pPr>
      <w:r>
        <w:t>🔹 에러 메세지</w:t>
      </w:r>
    </w:p>
    <w:p>
      <w:r>
        <w:t>warning: in the working copy of 'package.json.json'</w:t>
      </w:r>
    </w:p>
    <w:p>
      <w:pPr>
        <w:pStyle w:val="Heading3"/>
      </w:pPr>
      <w:r>
        <w:t>📌 원인</w:t>
      </w:r>
    </w:p>
    <w:p>
      <w:r>
        <w:t>- package.json 파일 이름이 잘못되어 있음 (확장자 .json이 두 번 붙음)</w:t>
      </w:r>
    </w:p>
    <w:p>
      <w:pPr>
        <w:pStyle w:val="Heading3"/>
      </w:pPr>
      <w:r>
        <w:t>🛠 해결 방법</w:t>
      </w:r>
    </w:p>
    <w:p>
      <w:r>
        <w:t>- 파일 이름을 'package.json'으로 수정</w:t>
      </w:r>
    </w:p>
    <w:p/>
    <w:p>
      <w:pPr>
        <w:pStyle w:val="Heading2"/>
      </w:pPr>
      <w:r>
        <w:t>🔹 에러 메세지</w:t>
      </w:r>
    </w:p>
    <w:p>
      <w:r>
        <w:t>GH013: Repository rule violations</w:t>
        <w:br/>
        <w:t>Push cannot contain secrets</w:t>
        <w:br/>
        <w:t>→ OpenAI API Key detected in chatdr_server.js</w:t>
      </w:r>
    </w:p>
    <w:p>
      <w:pPr>
        <w:pStyle w:val="Heading3"/>
      </w:pPr>
      <w:r>
        <w:t>📌 원인</w:t>
      </w:r>
    </w:p>
    <w:p>
      <w:r>
        <w:t>- server.js 안에 OpenAI API Key가 그대로 들어 있어서 GitHub 보안 정책에 걸림</w:t>
      </w:r>
    </w:p>
    <w:p>
      <w:pPr>
        <w:pStyle w:val="Heading3"/>
      </w:pPr>
      <w:r>
        <w:t>🛠 해결 방법</w:t>
      </w:r>
    </w:p>
    <w:p>
      <w:r>
        <w:t>- 터미널에 나온 링크(URL)를 복사해 브라우저에서 접속</w:t>
        <w:br/>
        <w:t>- 'I'll fix it later' 선택 → 'Allow me to expose this secret' 버튼 클릭</w:t>
        <w:br/>
        <w:t>- 다시 터미널에 가서 `git push -u origin main` 명령어 재실행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