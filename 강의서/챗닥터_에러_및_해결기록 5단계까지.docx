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챗닥터 개발 중 발생한 에러 및 해결 기록</w:t>
      </w:r>
    </w:p>
    <w:p>
      <w:r>
        <w:t>이 문서는 챗닥터 프로젝트를 따라 만들면서 발생한 에러, 누락 사항, 그에 대한 조치 및 해결 방법을 정리한 기록입니다.</w:t>
        <w:br/>
      </w:r>
    </w:p>
    <w:p>
      <w:pPr>
        <w:pStyle w:val="Heading2"/>
      </w:pPr>
      <w:r>
        <w:t>● 서버 실행 시 'Cannot find module' 에러</w:t>
      </w:r>
    </w:p>
    <w:p>
      <w:pPr/>
      <w:r>
        <w:t>원인: node 명령어로 실행한 파일명이 실제 존재하지 않음 (예: chatdr_server.js 대신 다른 이름)</w:t>
      </w:r>
    </w:p>
    <w:p>
      <w:pPr/>
      <w:r>
        <w:t>조치 방법: 파일명을 정확히 확인하고 해당 위치에서 존재하는 파일로 수정 후 node 실행</w:t>
      </w:r>
    </w:p>
    <w:p/>
    <w:p>
      <w:pPr>
        <w:pStyle w:val="Heading2"/>
      </w:pPr>
      <w:r>
        <w:t>● OpenAI 라이브러리 관련 'Configuration is not a constructor' 에러</w:t>
      </w:r>
    </w:p>
    <w:p>
      <w:pPr/>
      <w:r>
        <w:t>원인: OpenAI 라이브러리 버전이 4.x 이상인데, 구버전 방식으로 코드 작성됨</w:t>
      </w:r>
    </w:p>
    <w:p>
      <w:pPr/>
      <w:r>
        <w:t>조치 방법: require 방식 변경 및 Configuration 제거, 최신 방식으로 OpenAI 객체 사용</w:t>
      </w:r>
    </w:p>
    <w:p/>
    <w:p>
      <w:pPr>
        <w:pStyle w:val="Heading2"/>
      </w:pPr>
      <w:r>
        <w:t>● 응답이 화면에 표시되지 않음</w:t>
      </w:r>
    </w:p>
    <w:p>
      <w:pPr/>
      <w:r>
        <w:t>원인: script.js 파일이 HTML과 다른 파일명(chatdr_script.js)으로 저장되어 있고, index.html에서는 script.js로 연결하고 있었음</w:t>
      </w:r>
    </w:p>
    <w:p>
      <w:pPr/>
      <w:r>
        <w:t>조치 방법: HTML 내 script 경로를 실제 파일명(chatdr_script.js)으로 변경하여 해결</w:t>
      </w:r>
    </w:p>
    <w:p/>
    <w:p>
      <w:pPr>
        <w:pStyle w:val="Heading2"/>
      </w:pPr>
      <w:r>
        <w:t>● 콘솔에 'form is not defined' 에러</w:t>
      </w:r>
    </w:p>
    <w:p>
      <w:pPr/>
      <w:r>
        <w:t>원인: script.js에서 form 변수를 선언하지 않고 사용함</w:t>
      </w:r>
    </w:p>
    <w:p>
      <w:pPr/>
      <w:r>
        <w:t>조치 방법: e.target으로부터 form 변수를 선언: const form = e.target; 추가</w:t>
      </w:r>
    </w:p>
    <w:p/>
    <w:p>
      <w:pPr>
        <w:pStyle w:val="Heading2"/>
      </w:pPr>
      <w:r>
        <w:t>● 이미지(의사선생님.png)가 깨짐</w:t>
      </w:r>
    </w:p>
    <w:p>
      <w:pPr/>
      <w:r>
        <w:t>원인: HTML 파일과 이미지 파일의 위치가 다르거나 파일명이 다름</w:t>
      </w:r>
    </w:p>
    <w:p>
      <w:pPr/>
      <w:r>
        <w:t>조치 방법: 이미지를 HTML 파일과 같은 폴더에 저장하고 정확한 파일명으로 src 경로 수정</w:t>
      </w:r>
    </w:p>
    <w:p/>
    <w:p>
      <w:pPr>
        <w:pStyle w:val="Heading2"/>
      </w:pPr>
      <w:r>
        <w:t>● GPT 응답이 두루뭉술함 (질병명을 특정하지 않음)</w:t>
      </w:r>
    </w:p>
    <w:p>
      <w:pPr/>
      <w:r>
        <w:t>원인: 프롬프트에서 "여러 가능성을 말하라"고 설정되어 있음</w:t>
      </w:r>
    </w:p>
    <w:p>
      <w:pPr/>
      <w:r>
        <w:t>조치 방법: 프롬프트 수정 → 하나의 질병만 명시하고 그 이유를 설명한 뒤 병원 방문 권유하도록 유도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